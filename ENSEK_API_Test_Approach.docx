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FAAE" w14:textId="77777777" w:rsidR="0084080D" w:rsidRDefault="00000000">
      <w:pPr>
        <w:pStyle w:val="Heading1"/>
      </w:pPr>
      <w:r>
        <w:t>ENSEK API Test Approach</w:t>
      </w:r>
    </w:p>
    <w:p w14:paraId="3D9BBFBA" w14:textId="77777777" w:rsidR="0084080D" w:rsidRDefault="00000000">
      <w:pPr>
        <w:pStyle w:val="Heading2"/>
      </w:pPr>
      <w:r>
        <w:t>Objective</w:t>
      </w:r>
    </w:p>
    <w:p w14:paraId="1B17063C" w14:textId="77777777" w:rsidR="0084080D" w:rsidRDefault="00000000">
      <w:r>
        <w:t>The goal of this testing effort is to verify the core functionality, security, data consistency, and error handling of the ENSEK API. We aim to ensure that all supported operations behave as expected under typical and edge-case scenarios.</w:t>
      </w:r>
    </w:p>
    <w:p w14:paraId="5D56E018" w14:textId="77777777" w:rsidR="0084080D" w:rsidRDefault="00000000">
      <w:pPr>
        <w:pStyle w:val="Heading2"/>
      </w:pPr>
      <w:r>
        <w:t>Scope of Testing</w:t>
      </w:r>
    </w:p>
    <w:p w14:paraId="68DFF0AD" w14:textId="77777777" w:rsidR="0084080D" w:rsidRDefault="00000000">
      <w:r>
        <w:t>In-Scope:</w:t>
      </w:r>
    </w:p>
    <w:p w14:paraId="722115A1" w14:textId="77777777" w:rsidR="0084080D" w:rsidRDefault="00000000">
      <w:r>
        <w:t>- Functional API testing for:</w:t>
      </w:r>
    </w:p>
    <w:p w14:paraId="7A47BA32" w14:textId="77777777" w:rsidR="0084080D" w:rsidRDefault="00000000">
      <w:r>
        <w:t xml:space="preserve">  - /ENSEK/login (authentication)</w:t>
      </w:r>
    </w:p>
    <w:p w14:paraId="2CBF01FB" w14:textId="544BA174" w:rsidR="0084080D" w:rsidRDefault="00000000">
      <w:r>
        <w:t xml:space="preserve">  - /ENSEK/buy (</w:t>
      </w:r>
      <w:r w:rsidR="004C59A6">
        <w:t xml:space="preserve">energy </w:t>
      </w:r>
      <w:r>
        <w:t>purchase via POST and PUT)</w:t>
      </w:r>
    </w:p>
    <w:p w14:paraId="36BBD0BA" w14:textId="77777777" w:rsidR="0084080D" w:rsidRDefault="00000000">
      <w:r>
        <w:t xml:space="preserve">  - /ENSEK/orders (retrieving order history)</w:t>
      </w:r>
    </w:p>
    <w:p w14:paraId="5E43418A" w14:textId="77777777" w:rsidR="0084080D" w:rsidRDefault="00000000">
      <w:r>
        <w:t xml:space="preserve">  - /ENSEK/reset (resetting test data)</w:t>
      </w:r>
    </w:p>
    <w:p w14:paraId="55364065" w14:textId="77777777" w:rsidR="0084080D" w:rsidRDefault="00000000">
      <w:r>
        <w:t>- Data validation (order IDs, timestamps, fuel types)</w:t>
      </w:r>
    </w:p>
    <w:p w14:paraId="1D5146CC" w14:textId="37FEE8EC" w:rsidR="0084080D" w:rsidRDefault="00000000">
      <w:r>
        <w:t xml:space="preserve">- Negative testing (invalid </w:t>
      </w:r>
      <w:r w:rsidR="004C59A6">
        <w:t>energy</w:t>
      </w:r>
      <w:r>
        <w:t>, negative quantities)</w:t>
      </w:r>
    </w:p>
    <w:p w14:paraId="297426AD" w14:textId="77777777" w:rsidR="0084080D" w:rsidRDefault="00000000">
      <w:r>
        <w:t>- Pre/post-state checks (e.g., order count before today)</w:t>
      </w:r>
    </w:p>
    <w:p w14:paraId="67FC9609" w14:textId="77777777" w:rsidR="0084080D" w:rsidRDefault="0084080D"/>
    <w:p w14:paraId="6014B348" w14:textId="77777777" w:rsidR="0084080D" w:rsidRDefault="00000000">
      <w:r>
        <w:t>Out-of-Scope:</w:t>
      </w:r>
    </w:p>
    <w:p w14:paraId="152EAD19" w14:textId="77777777" w:rsidR="0084080D" w:rsidRDefault="00000000">
      <w:r>
        <w:t>- Internal database or storage-level validation</w:t>
      </w:r>
    </w:p>
    <w:p w14:paraId="0AABA708" w14:textId="77777777" w:rsidR="0084080D" w:rsidRDefault="00000000">
      <w:r>
        <w:t>- Performance/load testing (unless explicitly extended)</w:t>
      </w:r>
    </w:p>
    <w:p w14:paraId="76339041" w14:textId="77777777" w:rsidR="0084080D" w:rsidRDefault="00000000">
      <w:pPr>
        <w:pStyle w:val="Heading2"/>
      </w:pPr>
      <w:r>
        <w:t>Testing Types</w:t>
      </w:r>
    </w:p>
    <w:p w14:paraId="33321037" w14:textId="77777777" w:rsidR="0084080D" w:rsidRDefault="00000000">
      <w:r>
        <w:t>- Functional: Verifies expected behavior of each endpoint and workflow</w:t>
      </w:r>
    </w:p>
    <w:p w14:paraId="22A4D889" w14:textId="77777777" w:rsidR="0084080D" w:rsidRDefault="00000000">
      <w:r>
        <w:t>- Boundary/Edge: Tests min/max values (e.g., quantity = 0 or -1)</w:t>
      </w:r>
    </w:p>
    <w:p w14:paraId="2913CF58" w14:textId="77777777" w:rsidR="0084080D" w:rsidRDefault="00000000">
      <w:r>
        <w:t>- Negative: Verifies API response to invalid input or unauthorized access</w:t>
      </w:r>
    </w:p>
    <w:p w14:paraId="7806390F" w14:textId="77777777" w:rsidR="0084080D" w:rsidRDefault="00000000">
      <w:r>
        <w:t>- Data Integrity: Ensures created orders appear correctly</w:t>
      </w:r>
    </w:p>
    <w:p w14:paraId="21C7E957" w14:textId="77777777" w:rsidR="0084080D" w:rsidRDefault="00000000">
      <w:r>
        <w:t>- Authentication: Validates token-based login</w:t>
      </w:r>
    </w:p>
    <w:p w14:paraId="3B837981" w14:textId="77777777" w:rsidR="0084080D" w:rsidRDefault="00000000">
      <w:r>
        <w:t>- Pre/Post-State: Verifies state changes before/after API calls</w:t>
      </w:r>
    </w:p>
    <w:p w14:paraId="3DD92C3F" w14:textId="77777777" w:rsidR="0084080D" w:rsidRDefault="00000000">
      <w:pPr>
        <w:pStyle w:val="Heading2"/>
      </w:pPr>
      <w:r>
        <w:lastRenderedPageBreak/>
        <w:t>Tools &amp; Frameworks</w:t>
      </w:r>
    </w:p>
    <w:p w14:paraId="4F833352" w14:textId="3AB0FC73" w:rsidR="0084080D" w:rsidRDefault="00000000">
      <w:r>
        <w:t xml:space="preserve">- .NET </w:t>
      </w:r>
      <w:r w:rsidR="004C59A6">
        <w:t>8</w:t>
      </w:r>
      <w:r>
        <w:t>: Core language</w:t>
      </w:r>
    </w:p>
    <w:p w14:paraId="7754A0BC" w14:textId="77777777" w:rsidR="0084080D" w:rsidRDefault="00000000">
      <w:r>
        <w:t>- Reqnroll: BDD framework</w:t>
      </w:r>
    </w:p>
    <w:p w14:paraId="04A7453C" w14:textId="77777777" w:rsidR="0084080D" w:rsidRDefault="00000000">
      <w:r>
        <w:t>- NUnit: Test runner</w:t>
      </w:r>
    </w:p>
    <w:p w14:paraId="2017C8DE" w14:textId="77777777" w:rsidR="0084080D" w:rsidRDefault="00000000">
      <w:r>
        <w:t>- RestSharp: HTTP client</w:t>
      </w:r>
    </w:p>
    <w:p w14:paraId="4B81BDB8" w14:textId="77777777" w:rsidR="0084080D" w:rsidRDefault="00000000">
      <w:r>
        <w:t>- HttpClient: Native HTTP client</w:t>
      </w:r>
    </w:p>
    <w:p w14:paraId="4B582A36" w14:textId="77777777" w:rsidR="0084080D" w:rsidRDefault="00000000">
      <w:r>
        <w:t>- ChromeDriver: UI testing</w:t>
      </w:r>
    </w:p>
    <w:p w14:paraId="105848D0" w14:textId="77777777" w:rsidR="0084080D" w:rsidRDefault="00000000">
      <w:r>
        <w:t>- Newtonsoft.Json: JSON parsing</w:t>
      </w:r>
    </w:p>
    <w:p w14:paraId="25EE1C52" w14:textId="77777777" w:rsidR="0084080D" w:rsidRDefault="00000000">
      <w:pPr>
        <w:pStyle w:val="Heading2"/>
      </w:pPr>
      <w:r>
        <w:t>Test Organization</w:t>
      </w:r>
    </w:p>
    <w:p w14:paraId="3AC13794" w14:textId="77777777" w:rsidR="0084080D" w:rsidRDefault="00000000">
      <w:r>
        <w:t>Tags:</w:t>
      </w:r>
    </w:p>
    <w:p w14:paraId="217DEEAD" w14:textId="77777777" w:rsidR="0084080D" w:rsidRDefault="00000000">
      <w:r>
        <w:t>- @api – API-only scenarios</w:t>
      </w:r>
    </w:p>
    <w:p w14:paraId="773A2861" w14:textId="77777777" w:rsidR="0084080D" w:rsidRDefault="00000000">
      <w:r>
        <w:t>- @ui – WebDriver UI tests</w:t>
      </w:r>
    </w:p>
    <w:p w14:paraId="0D2C00A9" w14:textId="77777777" w:rsidR="0084080D" w:rsidRDefault="00000000">
      <w:r>
        <w:t>- @smoke – Critical-path tests</w:t>
      </w:r>
    </w:p>
    <w:p w14:paraId="7103E3F5" w14:textId="31AA00AE" w:rsidR="0084080D" w:rsidRDefault="00000000">
      <w:r>
        <w:t>- @negative – Validation checks</w:t>
      </w:r>
    </w:p>
    <w:p w14:paraId="3D4D176E" w14:textId="61E8CE8D" w:rsidR="0084080D" w:rsidRPr="004C59A6" w:rsidRDefault="00000000" w:rsidP="004C59A6">
      <w:pPr>
        <w:pStyle w:val="Heading2"/>
      </w:pPr>
      <w:r w:rsidRPr="004C59A6">
        <w:t>Structure</w:t>
      </w:r>
    </w:p>
    <w:p w14:paraId="5188A051" w14:textId="77777777" w:rsidR="0084080D" w:rsidRDefault="00000000">
      <w:r>
        <w:t>/EnsekApiTests</w:t>
      </w:r>
    </w:p>
    <w:p w14:paraId="017B169A" w14:textId="77777777" w:rsidR="0084080D" w:rsidRDefault="00000000">
      <w:r>
        <w:t>├── Features/</w:t>
      </w:r>
    </w:p>
    <w:p w14:paraId="6A1EB6E2" w14:textId="77777777" w:rsidR="0084080D" w:rsidRDefault="00000000">
      <w:r>
        <w:t>├── StepDefinitions/</w:t>
      </w:r>
    </w:p>
    <w:p w14:paraId="375AEAFF" w14:textId="77777777" w:rsidR="0084080D" w:rsidRDefault="00000000">
      <w:r>
        <w:t>├── Hooks/</w:t>
      </w:r>
    </w:p>
    <w:p w14:paraId="35F61759" w14:textId="77777777" w:rsidR="0084080D" w:rsidRDefault="00000000">
      <w:r>
        <w:t>├── EnsekApiTests.csproj</w:t>
      </w:r>
    </w:p>
    <w:p w14:paraId="3CEA7B96" w14:textId="77777777" w:rsidR="0084080D" w:rsidRDefault="00000000">
      <w:pPr>
        <w:pStyle w:val="Heading2"/>
      </w:pPr>
      <w:r>
        <w:t>Sample Scenarios</w:t>
      </w:r>
    </w:p>
    <w:p w14:paraId="0A94038F" w14:textId="77777777" w:rsidR="0084080D" w:rsidRDefault="00000000">
      <w:r>
        <w:t>Positive Tests:</w:t>
      </w:r>
    </w:p>
    <w:p w14:paraId="6B594529" w14:textId="77777777" w:rsidR="0084080D" w:rsidRDefault="00000000">
      <w:r>
        <w:t>- Login returns token</w:t>
      </w:r>
    </w:p>
    <w:p w14:paraId="5ABF2948" w14:textId="77777777" w:rsidR="0084080D" w:rsidRDefault="00000000">
      <w:r>
        <w:t>- Buying valid fuel returns order ID</w:t>
      </w:r>
    </w:p>
    <w:p w14:paraId="729FA4DE" w14:textId="77777777" w:rsidR="0084080D" w:rsidRDefault="00000000">
      <w:r>
        <w:t>- Orders listed in /ENSEK/orders</w:t>
      </w:r>
    </w:p>
    <w:p w14:paraId="7184C032" w14:textId="77777777" w:rsidR="0084080D" w:rsidRDefault="00000000">
      <w:r>
        <w:t>- Reset clears data</w:t>
      </w:r>
    </w:p>
    <w:p w14:paraId="0CCE3F92" w14:textId="77777777" w:rsidR="0084080D" w:rsidRDefault="0084080D"/>
    <w:p w14:paraId="5F696BD3" w14:textId="77777777" w:rsidR="0084080D" w:rsidRDefault="00000000">
      <w:r>
        <w:lastRenderedPageBreak/>
        <w:t>Negative Tests:</w:t>
      </w:r>
    </w:p>
    <w:p w14:paraId="6A5A68CC" w14:textId="77777777" w:rsidR="0084080D" w:rsidRDefault="00000000">
      <w:r>
        <w:t>- Invalid fuel type</w:t>
      </w:r>
    </w:p>
    <w:p w14:paraId="29735093" w14:textId="77777777" w:rsidR="0084080D" w:rsidRDefault="00000000">
      <w:r>
        <w:t>- Quantity = 0 or negative</w:t>
      </w:r>
    </w:p>
    <w:p w14:paraId="47E6D18C" w14:textId="77777777" w:rsidR="0084080D" w:rsidRDefault="00000000">
      <w:r>
        <w:t>- Duplicate orders</w:t>
      </w:r>
    </w:p>
    <w:p w14:paraId="7D01BFE6" w14:textId="77777777" w:rsidR="0084080D" w:rsidRDefault="00000000">
      <w:r>
        <w:t>- Orders after reset = 0</w:t>
      </w:r>
    </w:p>
    <w:p w14:paraId="472BC4CE" w14:textId="77777777" w:rsidR="0084080D" w:rsidRDefault="00000000">
      <w:pPr>
        <w:pStyle w:val="Heading2"/>
      </w:pPr>
      <w:r>
        <w:t>Test Execution</w:t>
      </w:r>
    </w:p>
    <w:p w14:paraId="7529DC30" w14:textId="77777777" w:rsidR="0084080D" w:rsidRDefault="00000000">
      <w:r>
        <w:t>- Run via: dotnet test</w:t>
      </w:r>
    </w:p>
    <w:p w14:paraId="61F116F8" w14:textId="77777777" w:rsidR="0084080D" w:rsidRDefault="00000000">
      <w:r>
        <w:t>- Filter by tag: --filter TestCategory=api</w:t>
      </w:r>
    </w:p>
    <w:p w14:paraId="790B19E8" w14:textId="77777777" w:rsidR="0084080D" w:rsidRDefault="00000000">
      <w:r>
        <w:t>- CI Integration: GitHub Actions or Azure DevOps</w:t>
      </w:r>
    </w:p>
    <w:p w14:paraId="39EDD61D" w14:textId="77777777" w:rsidR="0084080D" w:rsidRDefault="00000000">
      <w:pPr>
        <w:pStyle w:val="Heading2"/>
      </w:pPr>
      <w:r>
        <w:t>Acceptance Criteria</w:t>
      </w:r>
    </w:p>
    <w:p w14:paraId="743BE1AF" w14:textId="77777777" w:rsidR="0084080D" w:rsidRDefault="00000000">
      <w:r>
        <w:t>- 200 OK on valid calls</w:t>
      </w:r>
    </w:p>
    <w:p w14:paraId="384DFDE5" w14:textId="77777777" w:rsidR="0084080D" w:rsidRDefault="00000000">
      <w:r>
        <w:t>- 400 Bad Request on invalid input</w:t>
      </w:r>
    </w:p>
    <w:p w14:paraId="231215D5" w14:textId="77777777" w:rsidR="0084080D" w:rsidRDefault="00000000">
      <w:r>
        <w:t>- Orders persisted correctly</w:t>
      </w:r>
    </w:p>
    <w:p w14:paraId="07DC457A" w14:textId="77777777" w:rsidR="0084080D" w:rsidRDefault="00000000">
      <w:r>
        <w:t>- 401 Unauthorized without token</w:t>
      </w:r>
    </w:p>
    <w:p w14:paraId="28621C88" w14:textId="77777777" w:rsidR="0084080D" w:rsidRDefault="00000000">
      <w:r>
        <w:br w:type="page"/>
      </w:r>
    </w:p>
    <w:p w14:paraId="398D67D0" w14:textId="32D18F69" w:rsidR="0084080D" w:rsidRDefault="0084080D"/>
    <w:sectPr w:rsidR="00840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102378">
    <w:abstractNumId w:val="8"/>
  </w:num>
  <w:num w:numId="2" w16cid:durableId="1212116276">
    <w:abstractNumId w:val="6"/>
  </w:num>
  <w:num w:numId="3" w16cid:durableId="1106465129">
    <w:abstractNumId w:val="5"/>
  </w:num>
  <w:num w:numId="4" w16cid:durableId="1258171650">
    <w:abstractNumId w:val="4"/>
  </w:num>
  <w:num w:numId="5" w16cid:durableId="73479775">
    <w:abstractNumId w:val="7"/>
  </w:num>
  <w:num w:numId="6" w16cid:durableId="195120699">
    <w:abstractNumId w:val="3"/>
  </w:num>
  <w:num w:numId="7" w16cid:durableId="357047704">
    <w:abstractNumId w:val="2"/>
  </w:num>
  <w:num w:numId="8" w16cid:durableId="1594631434">
    <w:abstractNumId w:val="1"/>
  </w:num>
  <w:num w:numId="9" w16cid:durableId="177551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9A6"/>
    <w:rsid w:val="0084080D"/>
    <w:rsid w:val="00AA1D8D"/>
    <w:rsid w:val="00B47730"/>
    <w:rsid w:val="00CB0664"/>
    <w:rsid w:val="00D83A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3AA3D"/>
  <w14:defaultImageDpi w14:val="300"/>
  <w15:docId w15:val="{6E92B956-9561-4CD3-8F22-F9AC7586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elu malai</cp:lastModifiedBy>
  <cp:revision>2</cp:revision>
  <dcterms:created xsi:type="dcterms:W3CDTF">2013-12-23T23:15:00Z</dcterms:created>
  <dcterms:modified xsi:type="dcterms:W3CDTF">2025-05-05T13:16:00Z</dcterms:modified>
  <cp:category/>
</cp:coreProperties>
</file>