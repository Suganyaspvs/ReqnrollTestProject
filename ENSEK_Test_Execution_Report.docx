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ABEE1" w14:textId="77777777" w:rsidR="007E3C97" w:rsidRDefault="00000000">
      <w:pPr>
        <w:pStyle w:val="Title"/>
      </w:pPr>
      <w:r>
        <w:t>ENSEK Test Execution Report</w:t>
      </w:r>
    </w:p>
    <w:p w14:paraId="3FF99C26" w14:textId="77777777" w:rsidR="007E3C97" w:rsidRDefault="00000000">
      <w:r>
        <w:t>Date: May 05, 2025</w:t>
      </w:r>
    </w:p>
    <w:p w14:paraId="17E80F69" w14:textId="51159E94" w:rsidR="007E3C97" w:rsidRDefault="00000000">
      <w:r>
        <w:t>Prepared by</w:t>
      </w:r>
      <w:r w:rsidR="00115100">
        <w:t>: Suganya</w:t>
      </w:r>
    </w:p>
    <w:p w14:paraId="3CA3EDDC" w14:textId="77777777" w:rsidR="007E3C97" w:rsidRDefault="00000000">
      <w:pPr>
        <w:pStyle w:val="Heading1"/>
      </w:pPr>
      <w:r>
        <w:t>1. Test Summary</w:t>
      </w:r>
    </w:p>
    <w:tbl>
      <w:tblPr>
        <w:tblStyle w:val="LightList-Accent1"/>
        <w:tblW w:w="0" w:type="auto"/>
        <w:tblBorders>
          <w:bottom w:val="single" w:sz="4" w:space="0" w:color="auto"/>
          <w:insideH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56"/>
        <w:gridCol w:w="4054"/>
        <w:gridCol w:w="636"/>
        <w:gridCol w:w="1510"/>
      </w:tblGrid>
      <w:tr w:rsidR="007E3C97" w14:paraId="1CC52410" w14:textId="77777777" w:rsidTr="00596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7E8EC08" w14:textId="77777777" w:rsidR="007E3C97" w:rsidRDefault="00000000">
            <w:r>
              <w:t>Test Suite</w:t>
            </w:r>
          </w:p>
        </w:tc>
        <w:tc>
          <w:tcPr>
            <w:tcW w:w="4054" w:type="dxa"/>
          </w:tcPr>
          <w:p w14:paraId="3DB3EA50" w14:textId="77777777" w:rsidR="007E3C9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Name</w:t>
            </w:r>
          </w:p>
        </w:tc>
        <w:tc>
          <w:tcPr>
            <w:tcW w:w="636" w:type="dxa"/>
          </w:tcPr>
          <w:p w14:paraId="3A30DF32" w14:textId="77777777" w:rsidR="007E3C9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10" w:type="dxa"/>
          </w:tcPr>
          <w:p w14:paraId="7FEF5CB9" w14:textId="77777777" w:rsidR="007E3C9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3C97" w14:paraId="4D26D644" w14:textId="77777777" w:rsidTr="00596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054138" w14:textId="77777777" w:rsidR="007E3C97" w:rsidRDefault="00000000">
            <w:r>
              <w:t>ENSEKAPITestingFeature</w:t>
            </w:r>
          </w:p>
        </w:tc>
        <w:tc>
          <w:tcPr>
            <w:tcW w:w="4054" w:type="dxa"/>
            <w:tcBorders>
              <w:top w:val="none" w:sz="0" w:space="0" w:color="auto"/>
              <w:bottom w:val="none" w:sz="0" w:space="0" w:color="auto"/>
            </w:tcBorders>
          </w:tcPr>
          <w:p w14:paraId="2EA3DF28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BuyEnergyUsingAValidID</w:t>
            </w:r>
          </w:p>
        </w:tc>
        <w:tc>
          <w:tcPr>
            <w:tcW w:w="636" w:type="dxa"/>
            <w:tcBorders>
              <w:top w:val="none" w:sz="0" w:space="0" w:color="auto"/>
              <w:bottom w:val="none" w:sz="0" w:space="0" w:color="auto"/>
            </w:tcBorders>
          </w:tcPr>
          <w:p w14:paraId="5FB4C4E4" w14:textId="2EA4EDA5" w:rsidR="007E3C97" w:rsidRDefault="00115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F243FB" w14:textId="42BF0EDE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may </w:t>
            </w:r>
            <w:r w:rsidR="00115100">
              <w:t>placed successfully</w:t>
            </w:r>
          </w:p>
        </w:tc>
      </w:tr>
      <w:tr w:rsidR="007E3C97" w14:paraId="7399D844" w14:textId="77777777" w:rsidTr="0059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5F6BFA0" w14:textId="77777777" w:rsidR="007E3C97" w:rsidRDefault="00000000">
            <w:r>
              <w:t>ENSEKAPITestingFeature</w:t>
            </w:r>
          </w:p>
        </w:tc>
        <w:tc>
          <w:tcPr>
            <w:tcW w:w="4054" w:type="dxa"/>
          </w:tcPr>
          <w:p w14:paraId="46223D8F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BuyingEnergyWithInvalidId</w:t>
            </w:r>
          </w:p>
        </w:tc>
        <w:tc>
          <w:tcPr>
            <w:tcW w:w="636" w:type="dxa"/>
          </w:tcPr>
          <w:p w14:paraId="2AA06806" w14:textId="76EFC848" w:rsidR="007E3C97" w:rsidRDefault="00115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10" w:type="dxa"/>
          </w:tcPr>
          <w:p w14:paraId="66C3762F" w14:textId="63D36F14" w:rsidR="007E3C97" w:rsidRDefault="00115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Correctly handled or blocked</w:t>
            </w:r>
          </w:p>
        </w:tc>
      </w:tr>
      <w:tr w:rsidR="007E3C97" w14:paraId="3E507612" w14:textId="77777777" w:rsidTr="00596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0A97D2" w14:textId="77777777" w:rsidR="007E3C97" w:rsidRDefault="00000000">
            <w:r>
              <w:t>ENSEKAPITestingFeature</w:t>
            </w:r>
          </w:p>
        </w:tc>
        <w:tc>
          <w:tcPr>
            <w:tcW w:w="4054" w:type="dxa"/>
            <w:tcBorders>
              <w:top w:val="none" w:sz="0" w:space="0" w:color="auto"/>
              <w:bottom w:val="none" w:sz="0" w:space="0" w:color="auto"/>
            </w:tcBorders>
          </w:tcPr>
          <w:p w14:paraId="616F3B83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CheckIfUserIsAbleToBuy0UnitsUsingAValidEnergyID</w:t>
            </w:r>
          </w:p>
        </w:tc>
        <w:tc>
          <w:tcPr>
            <w:tcW w:w="636" w:type="dxa"/>
            <w:tcBorders>
              <w:top w:val="none" w:sz="0" w:space="0" w:color="auto"/>
              <w:bottom w:val="none" w:sz="0" w:space="0" w:color="auto"/>
            </w:tcBorders>
          </w:tcPr>
          <w:p w14:paraId="034B03E9" w14:textId="398EF2A5" w:rsidR="007E3C97" w:rsidRDefault="00115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E1A3A9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accepted 0 units — validation missing</w:t>
            </w:r>
          </w:p>
        </w:tc>
      </w:tr>
      <w:tr w:rsidR="007E3C97" w14:paraId="36214A91" w14:textId="77777777" w:rsidTr="0059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FCE5BB2" w14:textId="77777777" w:rsidR="007E3C97" w:rsidRDefault="00000000">
            <w:r>
              <w:t>ENSEKAPITestingFeature</w:t>
            </w:r>
          </w:p>
        </w:tc>
        <w:tc>
          <w:tcPr>
            <w:tcW w:w="4054" w:type="dxa"/>
          </w:tcPr>
          <w:p w14:paraId="1AA07643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CheckIfUserIsAbleToBuyNegativeUnitsUsingAValidEnergyID</w:t>
            </w:r>
          </w:p>
        </w:tc>
        <w:tc>
          <w:tcPr>
            <w:tcW w:w="636" w:type="dxa"/>
          </w:tcPr>
          <w:p w14:paraId="18E59D77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10" w:type="dxa"/>
          </w:tcPr>
          <w:p w14:paraId="3BD6AFC1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Correctly handled or blocked</w:t>
            </w:r>
          </w:p>
        </w:tc>
      </w:tr>
      <w:tr w:rsidR="007E3C97" w14:paraId="14B450DD" w14:textId="77777777" w:rsidTr="00596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367325" w14:textId="77777777" w:rsidR="007E3C97" w:rsidRDefault="00000000">
            <w:r>
              <w:t>ENSEKAPITestingFeature</w:t>
            </w:r>
          </w:p>
        </w:tc>
        <w:tc>
          <w:tcPr>
            <w:tcW w:w="4054" w:type="dxa"/>
            <w:tcBorders>
              <w:top w:val="none" w:sz="0" w:space="0" w:color="auto"/>
              <w:bottom w:val="none" w:sz="0" w:space="0" w:color="auto"/>
            </w:tcBorders>
          </w:tcPr>
          <w:p w14:paraId="61EC1D71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CountOrdersCreatedBeforeToday</w:t>
            </w:r>
          </w:p>
        </w:tc>
        <w:tc>
          <w:tcPr>
            <w:tcW w:w="636" w:type="dxa"/>
            <w:tcBorders>
              <w:top w:val="none" w:sz="0" w:space="0" w:color="auto"/>
              <w:bottom w:val="none" w:sz="0" w:space="0" w:color="auto"/>
            </w:tcBorders>
          </w:tcPr>
          <w:p w14:paraId="3A32716F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36930E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timestamps parsed successfully</w:t>
            </w:r>
          </w:p>
        </w:tc>
      </w:tr>
      <w:tr w:rsidR="007E3C97" w14:paraId="0E1DA1BD" w14:textId="77777777" w:rsidTr="0059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48EDA6B" w14:textId="77777777" w:rsidR="007E3C97" w:rsidRDefault="00000000">
            <w:r>
              <w:t>ENSEKAPITestingFeature</w:t>
            </w:r>
          </w:p>
        </w:tc>
        <w:tc>
          <w:tcPr>
            <w:tcW w:w="4054" w:type="dxa"/>
          </w:tcPr>
          <w:p w14:paraId="575E142F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DeleteAValidOrder</w:t>
            </w:r>
          </w:p>
        </w:tc>
        <w:tc>
          <w:tcPr>
            <w:tcW w:w="636" w:type="dxa"/>
          </w:tcPr>
          <w:p w14:paraId="4F393CB2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10" w:type="dxa"/>
          </w:tcPr>
          <w:p w14:paraId="61DA4889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returns 500 error</w:t>
            </w:r>
          </w:p>
        </w:tc>
      </w:tr>
      <w:tr w:rsidR="007E3C97" w14:paraId="546B124D" w14:textId="77777777" w:rsidTr="00596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D28DB4" w14:textId="77777777" w:rsidR="007E3C97" w:rsidRDefault="00000000">
            <w:r>
              <w:t>ENSEKAPITestingFeature</w:t>
            </w:r>
          </w:p>
        </w:tc>
        <w:tc>
          <w:tcPr>
            <w:tcW w:w="4054" w:type="dxa"/>
            <w:tcBorders>
              <w:top w:val="none" w:sz="0" w:space="0" w:color="auto"/>
              <w:bottom w:val="none" w:sz="0" w:space="0" w:color="auto"/>
            </w:tcBorders>
          </w:tcPr>
          <w:p w14:paraId="2592F527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ResetTheTestData</w:t>
            </w:r>
          </w:p>
        </w:tc>
        <w:tc>
          <w:tcPr>
            <w:tcW w:w="636" w:type="dxa"/>
            <w:tcBorders>
              <w:top w:val="none" w:sz="0" w:space="0" w:color="auto"/>
              <w:bottom w:val="none" w:sz="0" w:space="0" w:color="auto"/>
            </w:tcBorders>
          </w:tcPr>
          <w:p w14:paraId="11D3ACF1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9E4FE1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Likely token/authorization error</w:t>
            </w:r>
          </w:p>
        </w:tc>
      </w:tr>
      <w:tr w:rsidR="007E3C97" w14:paraId="3031B2D3" w14:textId="77777777" w:rsidTr="0059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AA9EA38" w14:textId="77777777" w:rsidR="007E3C97" w:rsidRDefault="00000000">
            <w:r>
              <w:t>ENSEKAPITestingFeature</w:t>
            </w:r>
          </w:p>
        </w:tc>
        <w:tc>
          <w:tcPr>
            <w:tcW w:w="4054" w:type="dxa"/>
          </w:tcPr>
          <w:p w14:paraId="538B27E8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SuccessfullyLoginAndGetToken</w:t>
            </w:r>
          </w:p>
        </w:tc>
        <w:tc>
          <w:tcPr>
            <w:tcW w:w="636" w:type="dxa"/>
          </w:tcPr>
          <w:p w14:paraId="1C86C6A6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10" w:type="dxa"/>
          </w:tcPr>
          <w:p w14:paraId="797FA033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stored and used</w:t>
            </w:r>
          </w:p>
        </w:tc>
      </w:tr>
      <w:tr w:rsidR="007E3C97" w14:paraId="7F16C76A" w14:textId="77777777" w:rsidTr="00596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A60A83" w14:textId="77777777" w:rsidR="007E3C97" w:rsidRDefault="00000000">
            <w:r>
              <w:t>ENSEKAPITestingFeature</w:t>
            </w:r>
          </w:p>
        </w:tc>
        <w:tc>
          <w:tcPr>
            <w:tcW w:w="4054" w:type="dxa"/>
            <w:tcBorders>
              <w:top w:val="none" w:sz="0" w:space="0" w:color="auto"/>
              <w:bottom w:val="none" w:sz="0" w:space="0" w:color="auto"/>
            </w:tcBorders>
          </w:tcPr>
          <w:p w14:paraId="65EE36D4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VerifyThatEachOrdersIsListedInOrders</w:t>
            </w:r>
          </w:p>
        </w:tc>
        <w:tc>
          <w:tcPr>
            <w:tcW w:w="636" w:type="dxa"/>
            <w:tcBorders>
              <w:top w:val="none" w:sz="0" w:space="0" w:color="auto"/>
              <w:bottom w:val="none" w:sz="0" w:space="0" w:color="auto"/>
            </w:tcBorders>
          </w:tcPr>
          <w:p w14:paraId="7EBA4AF0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BD9D6EB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placed order IDs matched</w:t>
            </w:r>
          </w:p>
        </w:tc>
      </w:tr>
      <w:tr w:rsidR="007E3C97" w14:paraId="6F66E421" w14:textId="77777777" w:rsidTr="0059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7ED29BE" w14:textId="77777777" w:rsidR="007E3C97" w:rsidRDefault="00000000">
            <w:r>
              <w:t>ENSEKHomepageNavigationFeature</w:t>
            </w:r>
          </w:p>
        </w:tc>
        <w:tc>
          <w:tcPr>
            <w:tcW w:w="4054" w:type="dxa"/>
          </w:tcPr>
          <w:p w14:paraId="506717CB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RedirectsToExternalHomepage</w:t>
            </w:r>
          </w:p>
        </w:tc>
        <w:tc>
          <w:tcPr>
            <w:tcW w:w="636" w:type="dxa"/>
          </w:tcPr>
          <w:p w14:paraId="1E08A250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10" w:type="dxa"/>
          </w:tcPr>
          <w:p w14:paraId="4C478930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verified using Selenium</w:t>
            </w:r>
          </w:p>
        </w:tc>
      </w:tr>
      <w:tr w:rsidR="00596A58" w14:paraId="3C504C42" w14:textId="77777777" w:rsidTr="00596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D19A983" w14:textId="78D32417" w:rsidR="00596A58" w:rsidRDefault="00596A58">
            <w:r>
              <w:t>ENSEKContactPage</w:t>
            </w:r>
          </w:p>
        </w:tc>
        <w:tc>
          <w:tcPr>
            <w:tcW w:w="4054" w:type="dxa"/>
          </w:tcPr>
          <w:p w14:paraId="5C890943" w14:textId="549184F6" w:rsidR="00596A58" w:rsidRDefault="0059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RedirectsToErrorPage</w:t>
            </w:r>
          </w:p>
        </w:tc>
        <w:tc>
          <w:tcPr>
            <w:tcW w:w="636" w:type="dxa"/>
          </w:tcPr>
          <w:p w14:paraId="10354727" w14:textId="0A37E7A8" w:rsidR="00596A58" w:rsidRDefault="0059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10" w:type="dxa"/>
          </w:tcPr>
          <w:p w14:paraId="66F767A6" w14:textId="039F9346" w:rsidR="00596A58" w:rsidRDefault="0059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Unable to contact</w:t>
            </w:r>
          </w:p>
        </w:tc>
      </w:tr>
      <w:tr w:rsidR="00596A58" w14:paraId="3F045148" w14:textId="77777777" w:rsidTr="0059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0EDDAC1" w14:textId="6A7AF935" w:rsidR="00596A58" w:rsidRDefault="00596A58" w:rsidP="00596A58">
            <w:r>
              <w:t>Unable to Register new user</w:t>
            </w:r>
          </w:p>
        </w:tc>
        <w:tc>
          <w:tcPr>
            <w:tcW w:w="4054" w:type="dxa"/>
          </w:tcPr>
          <w:p w14:paraId="5FEDE572" w14:textId="2A06CE28" w:rsidR="00596A58" w:rsidRDefault="00596A58" w:rsidP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RedirectsToErrorPage</w:t>
            </w:r>
          </w:p>
        </w:tc>
        <w:tc>
          <w:tcPr>
            <w:tcW w:w="636" w:type="dxa"/>
          </w:tcPr>
          <w:p w14:paraId="44881D42" w14:textId="7657A53D" w:rsidR="00596A58" w:rsidRDefault="00596A58" w:rsidP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10" w:type="dxa"/>
          </w:tcPr>
          <w:p w14:paraId="34D73476" w14:textId="4E048456" w:rsidR="00596A58" w:rsidRDefault="00596A58" w:rsidP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register</w:t>
            </w:r>
          </w:p>
        </w:tc>
      </w:tr>
      <w:tr w:rsidR="00596A58" w14:paraId="05EE4D22" w14:textId="77777777" w:rsidTr="00596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FFD8E43" w14:textId="62A326E3" w:rsidR="00596A58" w:rsidRDefault="00596A58" w:rsidP="00596A58">
            <w:r>
              <w:t>Login</w:t>
            </w:r>
          </w:p>
        </w:tc>
        <w:tc>
          <w:tcPr>
            <w:tcW w:w="4054" w:type="dxa"/>
          </w:tcPr>
          <w:p w14:paraId="6D47A556" w14:textId="300ECB71" w:rsidR="00596A58" w:rsidRDefault="00596A58" w:rsidP="0059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RedirectsToErrorPage</w:t>
            </w:r>
          </w:p>
        </w:tc>
        <w:tc>
          <w:tcPr>
            <w:tcW w:w="636" w:type="dxa"/>
          </w:tcPr>
          <w:p w14:paraId="709EBDF7" w14:textId="29455E93" w:rsidR="00596A58" w:rsidRDefault="00596A58" w:rsidP="0059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10" w:type="dxa"/>
          </w:tcPr>
          <w:p w14:paraId="14EA91F6" w14:textId="351B3220" w:rsidR="00596A58" w:rsidRDefault="00596A58" w:rsidP="0059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Unable to login</w:t>
            </w:r>
          </w:p>
        </w:tc>
      </w:tr>
      <w:tr w:rsidR="008F5537" w14:paraId="047EEDE5" w14:textId="77777777" w:rsidTr="00596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B2B5563" w14:textId="5C15C7E4" w:rsidR="008F5537" w:rsidRDefault="008F5537" w:rsidP="00596A58">
            <w:r>
              <w:lastRenderedPageBreak/>
              <w:t>Sell Energy page</w:t>
            </w:r>
          </w:p>
        </w:tc>
        <w:tc>
          <w:tcPr>
            <w:tcW w:w="4054" w:type="dxa"/>
          </w:tcPr>
          <w:p w14:paraId="2877ADBA" w14:textId="448E4931" w:rsidR="008F5537" w:rsidRDefault="008F5537" w:rsidP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maintenance page</w:t>
            </w:r>
          </w:p>
        </w:tc>
        <w:tc>
          <w:tcPr>
            <w:tcW w:w="636" w:type="dxa"/>
          </w:tcPr>
          <w:p w14:paraId="12508E97" w14:textId="676D8AB8" w:rsidR="008F5537" w:rsidRDefault="008F5537" w:rsidP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10" w:type="dxa"/>
          </w:tcPr>
          <w:p w14:paraId="377AFE6A" w14:textId="0BBFFAC0" w:rsidR="008F5537" w:rsidRDefault="008F5537" w:rsidP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sell energy</w:t>
            </w:r>
          </w:p>
        </w:tc>
      </w:tr>
    </w:tbl>
    <w:p w14:paraId="53D11B8F" w14:textId="77777777" w:rsidR="00115100" w:rsidRDefault="00115100">
      <w:pPr>
        <w:pStyle w:val="Heading1"/>
      </w:pPr>
    </w:p>
    <w:p w14:paraId="594AC331" w14:textId="3BFF7FA8" w:rsidR="007E3C97" w:rsidRDefault="00000000">
      <w:pPr>
        <w:pStyle w:val="Heading1"/>
      </w:pPr>
      <w:r>
        <w:t>2. Defects Identified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160"/>
        <w:gridCol w:w="2227"/>
        <w:gridCol w:w="2160"/>
        <w:gridCol w:w="2160"/>
      </w:tblGrid>
      <w:tr w:rsidR="007E3C97" w14:paraId="4E15CF7B" w14:textId="77777777" w:rsidTr="0011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2F1CB9" w14:textId="77777777" w:rsidR="007E3C97" w:rsidRDefault="00000000">
            <w:r>
              <w:t>ID</w:t>
            </w:r>
          </w:p>
        </w:tc>
        <w:tc>
          <w:tcPr>
            <w:tcW w:w="2227" w:type="dxa"/>
          </w:tcPr>
          <w:p w14:paraId="3E6DAA97" w14:textId="77777777" w:rsidR="007E3C9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14:paraId="10364457" w14:textId="77777777" w:rsidR="007E3C9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2160" w:type="dxa"/>
          </w:tcPr>
          <w:p w14:paraId="0CE87D26" w14:textId="77777777" w:rsidR="007E3C9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E3C97" w14:paraId="2E5CFC3E" w14:textId="77777777" w:rsidTr="00115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C56FC3" w14:textId="77777777" w:rsidR="007E3C97" w:rsidRDefault="00000000">
            <w:r>
              <w:t>API-001</w:t>
            </w:r>
          </w:p>
        </w:tc>
        <w:tc>
          <w:tcPr>
            <w:tcW w:w="2227" w:type="dxa"/>
          </w:tcPr>
          <w:p w14:paraId="725D49A7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`DELETE /orders/{id}` returns 500 on valid ID</w:t>
            </w:r>
          </w:p>
        </w:tc>
        <w:tc>
          <w:tcPr>
            <w:tcW w:w="2160" w:type="dxa"/>
          </w:tcPr>
          <w:p w14:paraId="7FDF863F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2160" w:type="dxa"/>
          </w:tcPr>
          <w:p w14:paraId="3D2E2562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7E3C97" w14:paraId="44BF115F" w14:textId="77777777" w:rsidTr="00115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458F9E" w14:textId="77777777" w:rsidR="007E3C97" w:rsidRDefault="00000000">
            <w:r>
              <w:t>API-002</w:t>
            </w:r>
          </w:p>
        </w:tc>
        <w:tc>
          <w:tcPr>
            <w:tcW w:w="2227" w:type="dxa"/>
          </w:tcPr>
          <w:p w14:paraId="47A389F9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validation on zero or invalid fuel quantity</w:t>
            </w:r>
          </w:p>
        </w:tc>
        <w:tc>
          <w:tcPr>
            <w:tcW w:w="2160" w:type="dxa"/>
          </w:tcPr>
          <w:p w14:paraId="67F0ECAC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160" w:type="dxa"/>
          </w:tcPr>
          <w:p w14:paraId="20B46CCF" w14:textId="77777777" w:rsidR="007E3C9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7E3C97" w14:paraId="49679E55" w14:textId="77777777" w:rsidTr="00115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A50FC" w14:textId="77777777" w:rsidR="007E3C97" w:rsidRDefault="00000000">
            <w:r>
              <w:t>API-003</w:t>
            </w:r>
          </w:p>
        </w:tc>
        <w:tc>
          <w:tcPr>
            <w:tcW w:w="2227" w:type="dxa"/>
          </w:tcPr>
          <w:p w14:paraId="33D1CDD5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`Reset` endpoint fails (401 Unauthorized)</w:t>
            </w:r>
          </w:p>
        </w:tc>
        <w:tc>
          <w:tcPr>
            <w:tcW w:w="2160" w:type="dxa"/>
          </w:tcPr>
          <w:p w14:paraId="12D228A4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2160" w:type="dxa"/>
          </w:tcPr>
          <w:p w14:paraId="236DE143" w14:textId="77777777" w:rsidR="007E3C9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596A58" w14:paraId="747BA652" w14:textId="77777777" w:rsidTr="00115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A4F13C" w14:textId="133C650D" w:rsidR="00596A58" w:rsidRDefault="00596A58">
            <w:r>
              <w:t>UI-001</w:t>
            </w:r>
          </w:p>
        </w:tc>
        <w:tc>
          <w:tcPr>
            <w:tcW w:w="2227" w:type="dxa"/>
          </w:tcPr>
          <w:p w14:paraId="4EC762FD" w14:textId="4FE81D59" w:rsidR="00596A58" w:rsidRDefault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leads to error page</w:t>
            </w:r>
          </w:p>
        </w:tc>
        <w:tc>
          <w:tcPr>
            <w:tcW w:w="2160" w:type="dxa"/>
          </w:tcPr>
          <w:p w14:paraId="6699ACA4" w14:textId="0EE75C47" w:rsidR="00596A58" w:rsidRDefault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Blocker</w:t>
            </w:r>
          </w:p>
          <w:p w14:paraId="522D55BB" w14:textId="0F144966" w:rsidR="00596A58" w:rsidRDefault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03ECE43" w14:textId="3A6F2E58" w:rsidR="00596A58" w:rsidRDefault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596A58" w14:paraId="78D82197" w14:textId="77777777" w:rsidTr="00115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725098" w14:textId="7594C740" w:rsidR="00596A58" w:rsidRDefault="00596A58">
            <w:r>
              <w:t>UI-002</w:t>
            </w:r>
          </w:p>
        </w:tc>
        <w:tc>
          <w:tcPr>
            <w:tcW w:w="2227" w:type="dxa"/>
          </w:tcPr>
          <w:p w14:paraId="058AAE5D" w14:textId="048278B8" w:rsidR="00596A58" w:rsidRDefault="0059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new user leads to error page</w:t>
            </w:r>
          </w:p>
        </w:tc>
        <w:tc>
          <w:tcPr>
            <w:tcW w:w="2160" w:type="dxa"/>
          </w:tcPr>
          <w:p w14:paraId="344FE2C7" w14:textId="6FBF3B09" w:rsidR="00596A58" w:rsidRDefault="0059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Blocker</w:t>
            </w:r>
          </w:p>
        </w:tc>
        <w:tc>
          <w:tcPr>
            <w:tcW w:w="2160" w:type="dxa"/>
          </w:tcPr>
          <w:p w14:paraId="77BBC096" w14:textId="7AD7718A" w:rsidR="00596A58" w:rsidRDefault="0059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596A58" w14:paraId="2B7E52F5" w14:textId="77777777" w:rsidTr="00115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33D3CE" w14:textId="0D7A8F6A" w:rsidR="00596A58" w:rsidRDefault="00596A58">
            <w:r>
              <w:t>UI-003</w:t>
            </w:r>
          </w:p>
        </w:tc>
        <w:tc>
          <w:tcPr>
            <w:tcW w:w="2227" w:type="dxa"/>
          </w:tcPr>
          <w:p w14:paraId="5A515436" w14:textId="09157891" w:rsidR="00596A58" w:rsidRDefault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Navigating to Contact page</w:t>
            </w:r>
          </w:p>
        </w:tc>
        <w:tc>
          <w:tcPr>
            <w:tcW w:w="2160" w:type="dxa"/>
          </w:tcPr>
          <w:p w14:paraId="7D18754E" w14:textId="2F137CA5" w:rsidR="00596A58" w:rsidRDefault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2160" w:type="dxa"/>
          </w:tcPr>
          <w:p w14:paraId="2E591B70" w14:textId="2553C2F3" w:rsidR="00596A58" w:rsidRDefault="0059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8F5537" w14:paraId="0F4BBBA5" w14:textId="77777777" w:rsidTr="00115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EE0355" w14:textId="4EF04197" w:rsidR="008F5537" w:rsidRDefault="008F5537">
            <w:r>
              <w:t>UI-004</w:t>
            </w:r>
          </w:p>
        </w:tc>
        <w:tc>
          <w:tcPr>
            <w:tcW w:w="2227" w:type="dxa"/>
          </w:tcPr>
          <w:p w14:paraId="0A028E7A" w14:textId="3A629909" w:rsidR="008F5537" w:rsidRDefault="008F5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 some energy page</w:t>
            </w:r>
          </w:p>
        </w:tc>
        <w:tc>
          <w:tcPr>
            <w:tcW w:w="2160" w:type="dxa"/>
          </w:tcPr>
          <w:p w14:paraId="1F209372" w14:textId="1639ECC9" w:rsidR="008F5537" w:rsidRDefault="008F5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2160" w:type="dxa"/>
          </w:tcPr>
          <w:p w14:paraId="3FC54DF0" w14:textId="50B7DD51" w:rsidR="008F5537" w:rsidRDefault="008F5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</w:tbl>
    <w:p w14:paraId="29B89FDF" w14:textId="77777777" w:rsidR="007E3C97" w:rsidRDefault="00000000">
      <w:pPr>
        <w:pStyle w:val="Heading1"/>
      </w:pPr>
      <w:r>
        <w:t>3. Observations &amp; Recommendations</w:t>
      </w:r>
    </w:p>
    <w:p w14:paraId="2AD9ED1A" w14:textId="77777777" w:rsidR="007E3C97" w:rsidRDefault="00000000">
      <w:r>
        <w:t>- Add server-side validation for quantity (zero/negative)</w:t>
      </w:r>
    </w:p>
    <w:p w14:paraId="0569D60A" w14:textId="77777777" w:rsidR="007E3C97" w:rsidRDefault="00000000">
      <w:r>
        <w:t>- Fix DELETE endpoint to avoid server crashes</w:t>
      </w:r>
    </w:p>
    <w:p w14:paraId="4844FE12" w14:textId="77777777" w:rsidR="007E3C97" w:rsidRDefault="00000000">
      <w:r>
        <w:t>- Ensure auth tokens are handled consistently across endpoints</w:t>
      </w:r>
    </w:p>
    <w:p w14:paraId="19D3DA79" w14:textId="77777777" w:rsidR="007E3C97" w:rsidRDefault="00000000">
      <w:r>
        <w:t>- Extend test coverage to include:</w:t>
      </w:r>
    </w:p>
    <w:p w14:paraId="6F7116F1" w14:textId="77777777" w:rsidR="007E3C97" w:rsidRDefault="00000000">
      <w:r>
        <w:t xml:space="preserve">  • API schema validation</w:t>
      </w:r>
      <w:r>
        <w:br/>
        <w:t xml:space="preserve">  • Negative test cases (invalid formats)</w:t>
      </w:r>
      <w:r>
        <w:br/>
        <w:t xml:space="preserve">  • Rate limiting and edge scenarios</w:t>
      </w:r>
    </w:p>
    <w:p w14:paraId="2DD024CC" w14:textId="59DECB51" w:rsidR="00596A58" w:rsidRDefault="00596A58">
      <w:r>
        <w:t>-Fix register user and login user errors</w:t>
      </w:r>
    </w:p>
    <w:p w14:paraId="2D0213E9" w14:textId="66B9B42D" w:rsidR="00753B4B" w:rsidRDefault="00753B4B">
      <w:r>
        <w:t>- Fix Contact and Sell energy pages</w:t>
      </w:r>
    </w:p>
    <w:p w14:paraId="608A0439" w14:textId="77777777" w:rsidR="007E3C97" w:rsidRDefault="00000000">
      <w:pPr>
        <w:pStyle w:val="Heading1"/>
      </w:pPr>
      <w:r>
        <w:t>4. Attachments</w:t>
      </w:r>
    </w:p>
    <w:p w14:paraId="29D0F578" w14:textId="77777777" w:rsidR="007E3C97" w:rsidRDefault="00000000">
      <w:r>
        <w:t>- Test code (.feature, .cs files)</w:t>
      </w:r>
    </w:p>
    <w:p w14:paraId="5065D29C" w14:textId="77777777" w:rsidR="007E3C97" w:rsidRDefault="00000000">
      <w:r>
        <w:lastRenderedPageBreak/>
        <w:t>- Execution screenshots</w:t>
      </w:r>
    </w:p>
    <w:p w14:paraId="6D4D9897" w14:textId="181B1A63" w:rsidR="007E3C97" w:rsidRDefault="007E3C97"/>
    <w:sectPr w:rsidR="007E3C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645926">
    <w:abstractNumId w:val="8"/>
  </w:num>
  <w:num w:numId="2" w16cid:durableId="1250194942">
    <w:abstractNumId w:val="6"/>
  </w:num>
  <w:num w:numId="3" w16cid:durableId="347870833">
    <w:abstractNumId w:val="5"/>
  </w:num>
  <w:num w:numId="4" w16cid:durableId="1609771697">
    <w:abstractNumId w:val="4"/>
  </w:num>
  <w:num w:numId="5" w16cid:durableId="1164317783">
    <w:abstractNumId w:val="7"/>
  </w:num>
  <w:num w:numId="6" w16cid:durableId="1063405736">
    <w:abstractNumId w:val="3"/>
  </w:num>
  <w:num w:numId="7" w16cid:durableId="178812404">
    <w:abstractNumId w:val="2"/>
  </w:num>
  <w:num w:numId="8" w16cid:durableId="2120368790">
    <w:abstractNumId w:val="1"/>
  </w:num>
  <w:num w:numId="9" w16cid:durableId="68323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100"/>
    <w:rsid w:val="0015074B"/>
    <w:rsid w:val="0029639D"/>
    <w:rsid w:val="002E6799"/>
    <w:rsid w:val="00326F90"/>
    <w:rsid w:val="00596A58"/>
    <w:rsid w:val="00753B4B"/>
    <w:rsid w:val="007E3C97"/>
    <w:rsid w:val="008F5537"/>
    <w:rsid w:val="00AA1D8D"/>
    <w:rsid w:val="00B47730"/>
    <w:rsid w:val="00BB76FB"/>
    <w:rsid w:val="00CB0664"/>
    <w:rsid w:val="00D83A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9E03E"/>
  <w14:defaultImageDpi w14:val="300"/>
  <w15:docId w15:val="{6E92B956-9561-4CD3-8F22-F9AC7586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elu malai</cp:lastModifiedBy>
  <cp:revision>5</cp:revision>
  <dcterms:created xsi:type="dcterms:W3CDTF">2013-12-23T23:15:00Z</dcterms:created>
  <dcterms:modified xsi:type="dcterms:W3CDTF">2025-05-05T13:30:00Z</dcterms:modified>
  <cp:category/>
</cp:coreProperties>
</file>